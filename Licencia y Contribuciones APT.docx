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Licencia y Contribuciones</w:t>
      </w:r>
    </w:p>
    <w:p>
      <w:pPr>
        <w:pStyle w:val="Heading2"/>
      </w:pPr>
      <w:r>
        <w:t>📜 Licencia MIT</w:t>
      </w:r>
    </w:p>
    <w:p>
      <w:r>
        <w:t>Este proyecto se distribuye bajo la Licencia MIT (Massachusetts Institute of Technology License). La licencia MIT permite el uso, copia, modificación y distribución del software, tanto de forma privada como comercial, siempre que se cumplan las siguientes condiciones:</w:t>
      </w:r>
    </w:p>
    <w:p>
      <w:r>
        <w:t>1. Se debe incluir una copia de esta licencia en todas las versiones o partes sustanciales del software.</w:t>
        <w:br/>
        <w:t>2. No se ofrece garantía alguna, explícita o implícita, sobre el funcionamiento o resultados del programa.</w:t>
        <w:br/>
        <w:t>3. El autor original mantiene los derechos de autor del código y documentación.</w:t>
      </w:r>
    </w:p>
    <w:p>
      <w:r>
        <w:t>Texto resumido de la licencia MIT:</w:t>
        <w:br/>
        <w:t>“Se concede permiso, de manera gratuita, a cualquier persona que obtenga una copia de este software y de los archivos de documentación asociados (‘el Software’), para utilizar el Software sin restricción, incluyendo sin limitación los derechos de uso, copia, modificación, fusión, publicación, distribución, sublicencia y/o venta de copias del Software.”</w:t>
      </w:r>
    </w:p>
    <w:p>
      <w:r>
        <w:t>Para más información consulta el archivo LICENSE del repositorio o la página oficial: https://opensource.org/licenses/MIT</w:t>
      </w:r>
    </w:p>
    <w:p>
      <w:pPr>
        <w:pStyle w:val="Heading2"/>
      </w:pPr>
      <w:r>
        <w:t>🤝 Contribuciones</w:t>
      </w:r>
    </w:p>
    <w:p>
      <w:r>
        <w:t>El proyecto APTs para Pruebas de Seguridad Continuas está abierto a la colaboración comunitaria y académica. Cualquier estudiante, investigador o profesional puede proponer mejoras, correcciones o nuevas funcionalidades siguiendo los pasos estándar de contribución en GitHub.</w:t>
      </w:r>
    </w:p>
    <w:p>
      <w:pPr>
        <w:pStyle w:val="Heading3"/>
      </w:pPr>
      <w:r>
        <w:t>Pasos para contribuir</w:t>
      </w:r>
    </w:p>
    <w:p>
      <w:r>
        <w:t>1. Realiza un fork del repositorio:</w:t>
        <w:br/>
        <w:t xml:space="preserve">   git fork https://github.com/tu_usuario/APT-Simulation.git</w:t>
        <w:br/>
        <w:br/>
        <w:t>2. Crea una nueva rama de trabajo:</w:t>
        <w:br/>
        <w:t xml:space="preserve">   git checkout -b feature/nueva-funcionalidad</w:t>
        <w:br/>
        <w:br/>
        <w:t>3. Realiza tus cambios y pruebas.</w:t>
        <w:br/>
        <w:t>4. Guarda los cambios:</w:t>
        <w:br/>
        <w:t xml:space="preserve">   git commit -m 'Mejora del módulo de comunicación CALDERA–WAZUH'</w:t>
        <w:br/>
        <w:br/>
        <w:t>5. Sube los cambios:</w:t>
        <w:br/>
        <w:t xml:space="preserve">   git push origin feature/nueva-funcionalidad</w:t>
        <w:br/>
        <w:br/>
        <w:t>6. Abre un Pull Request en GitHub para revisión e integración.</w:t>
      </w:r>
    </w:p>
    <w:p>
      <w:pPr>
        <w:pStyle w:val="Heading2"/>
      </w:pPr>
      <w:r>
        <w:t>🧩 Buenas prácticas para contribuir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Área</w:t>
            </w:r>
          </w:p>
        </w:tc>
        <w:tc>
          <w:tcPr>
            <w:tcW w:type="dxa" w:w="4320"/>
          </w:tcPr>
          <w:p>
            <w:r>
              <w:t>Recomendación</w:t>
            </w:r>
          </w:p>
        </w:tc>
      </w:tr>
      <w:tr>
        <w:tc>
          <w:tcPr>
            <w:tcW w:type="dxa" w:w="4320"/>
          </w:tcPr>
          <w:p>
            <w:r>
              <w:t>Documentación</w:t>
            </w:r>
          </w:p>
        </w:tc>
        <w:tc>
          <w:tcPr>
            <w:tcW w:type="dxa" w:w="4320"/>
          </w:tcPr>
          <w:p>
            <w:r>
              <w:t>Agregar comentarios y ejemplos de uso en cada módulo.</w:t>
            </w:r>
          </w:p>
        </w:tc>
      </w:tr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Mantener compatibilidad con Python 3.10+, Ubuntu Server 22.04 y VirtualBox 7.0.</w:t>
            </w:r>
          </w:p>
        </w:tc>
      </w:tr>
      <w:tr>
        <w:tc>
          <w:tcPr>
            <w:tcW w:type="dxa" w:w="4320"/>
          </w:tcPr>
          <w:p>
            <w:r>
              <w:t>Seguridad</w:t>
            </w:r>
          </w:p>
        </w:tc>
        <w:tc>
          <w:tcPr>
            <w:tcW w:type="dxa" w:w="4320"/>
          </w:tcPr>
          <w:p>
            <w:r>
              <w:t>Evitar subir claves o tokens sensibles al repositorio.</w:t>
            </w:r>
          </w:p>
        </w:tc>
      </w:tr>
      <w:tr>
        <w:tc>
          <w:tcPr>
            <w:tcW w:type="dxa" w:w="4320"/>
          </w:tcPr>
          <w:p>
            <w:r>
              <w:t>Estilo</w:t>
            </w:r>
          </w:p>
        </w:tc>
        <w:tc>
          <w:tcPr>
            <w:tcW w:type="dxa" w:w="4320"/>
          </w:tcPr>
          <w:p>
            <w:r>
              <w:t>Usar nomenclatura limpia y respetar el estándar PEP8.</w:t>
            </w:r>
          </w:p>
        </w:tc>
      </w:tr>
      <w:tr>
        <w:tc>
          <w:tcPr>
            <w:tcW w:type="dxa" w:w="4320"/>
          </w:tcPr>
          <w:p>
            <w:r>
              <w:t>Validación</w:t>
            </w:r>
          </w:p>
        </w:tc>
        <w:tc>
          <w:tcPr>
            <w:tcW w:type="dxa" w:w="4320"/>
          </w:tcPr>
          <w:p>
            <w:r>
              <w:t>Probar la ejecución del entorno CALDERA–WAZUH–Windows antes de enviar un PR.</w:t>
            </w:r>
          </w:p>
        </w:tc>
      </w:tr>
    </w:tbl>
    <w:p>
      <w:pPr>
        <w:pStyle w:val="Heading2"/>
      </w:pPr>
      <w:r>
        <w:t>📧 Contacto para contribuciones</w:t>
      </w:r>
    </w:p>
    <w:p>
      <w:r>
        <w:t>Si deseas colaborar de manera más directa o realizar aportes técnicos importantes, puedes comunicarte con los autores:</w:t>
        <w:br/>
        <w:br/>
        <w:t>Autor: Antonio Salamar Barre</w:t>
        <w:br/>
        <w:t>Colaborador: Freddy Torres</w:t>
        <w:br/>
        <w:t>Correo: antonio.salaman@unemi.edu.ec</w:t>
        <w:br/>
        <w:t>Repositorio principal: https://github.com/tu_usuario/APT-Simulation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